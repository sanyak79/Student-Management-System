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1A" w:rsidRDefault="007F7DDE">
      <w:pPr>
        <w:pStyle w:val="Title"/>
      </w:pPr>
      <w:r>
        <w:t>Student Management System Project Report</w:t>
      </w: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1. Problem Statement</w:t>
      </w:r>
    </w:p>
    <w:p w:rsidR="007A2654" w:rsidRDefault="007A2654" w:rsidP="007A2654">
      <w:pPr>
        <w:pStyle w:val="NormalWeb"/>
      </w:pPr>
      <w:r>
        <w:t xml:space="preserve">Educational institutions often require a centralized </w:t>
      </w:r>
      <w:r>
        <w:rPr>
          <w:rStyle w:val="Strong"/>
        </w:rPr>
        <w:t>Student Management System (SMS)</w:t>
      </w:r>
      <w:r>
        <w:t xml:space="preserve"> to manage student data, course registrations, examination scores, and result generation. Manual handling of such operations leads to inefficiencies, data inconsistencies, and difficulty in scalability.</w:t>
      </w:r>
    </w:p>
    <w:p w:rsidR="007A2654" w:rsidRDefault="007A2654" w:rsidP="007A2654">
      <w:pPr>
        <w:pStyle w:val="NormalWeb"/>
      </w:pPr>
      <w:r>
        <w:t>Hence, a software solution is needed that: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Allows an admin to register students and courses.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Assigns courses and scores to students.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Allows students to view their enrolled courses and results.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Ensures secure and structured access control (admin vs. student).</w:t>
      </w: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2. Proposed Solution</w:t>
      </w:r>
    </w:p>
    <w:p w:rsidR="002E321A" w:rsidRDefault="007F7DDE">
      <w:pPr>
        <w:pStyle w:val="Heading2"/>
      </w:pPr>
      <w:r>
        <w:t>The proposed solution is a Java-based Student Management System that supports:</w:t>
      </w:r>
    </w:p>
    <w:p w:rsidR="007A2654" w:rsidRPr="007A2654" w:rsidRDefault="007A2654" w:rsidP="007A2654">
      <w:pPr>
        <w:pStyle w:val="NormalWeb"/>
        <w:rPr>
          <w:sz w:val="22"/>
          <w:szCs w:val="22"/>
        </w:rPr>
      </w:pPr>
      <w:r>
        <w:t xml:space="preserve">The implemented Java program is an </w:t>
      </w:r>
      <w:r>
        <w:rPr>
          <w:rStyle w:val="Strong"/>
        </w:rPr>
        <w:t>object-oriented Student Management System</w:t>
      </w:r>
      <w:r>
        <w:t xml:space="preserve"> designed using multiple classes such as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Course</w:t>
      </w:r>
      <w:r>
        <w:t xml:space="preserve">, </w:t>
      </w:r>
      <w:r>
        <w:rPr>
          <w:rStyle w:val="HTMLCode"/>
        </w:rPr>
        <w:t>Result</w:t>
      </w:r>
      <w:r>
        <w:t xml:space="preserve">, </w:t>
      </w:r>
      <w:r>
        <w:rPr>
          <w:rStyle w:val="HTMLCode"/>
        </w:rPr>
        <w:t>Admin</w:t>
      </w:r>
      <w:r>
        <w:t xml:space="preserve">, and </w:t>
      </w:r>
      <w:r>
        <w:rPr>
          <w:rStyle w:val="HTMLCode"/>
        </w:rPr>
        <w:t>Main</w:t>
      </w:r>
      <w:r>
        <w:t xml:space="preserve">. It fulfills the above requirements using clear modular design and interactions between </w:t>
      </w:r>
      <w:r w:rsidRPr="007A2654">
        <w:rPr>
          <w:sz w:val="22"/>
          <w:szCs w:val="22"/>
        </w:rPr>
        <w:t>components.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1. </w:t>
      </w:r>
      <w:r w:rsidRPr="007A2654">
        <w:rPr>
          <w:rStyle w:val="Strong"/>
          <w:rFonts w:ascii="Times New Roman" w:hAnsi="Times New Roman" w:cs="Times New Roman"/>
          <w:b/>
          <w:bCs/>
        </w:rPr>
        <w:t>Student Class</w:t>
      </w:r>
    </w:p>
    <w:p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Unique student ID (auto-incremented)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Name and Email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List of registered courses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Map of exam scores (course → score)</w:t>
      </w:r>
    </w:p>
    <w:p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Key Methods: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registerCourse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Course course)</w:t>
      </w:r>
      <w:r w:rsidRPr="007A2654">
        <w:rPr>
          <w:sz w:val="22"/>
          <w:szCs w:val="22"/>
        </w:rPr>
        <w:t xml:space="preserve"> – adds a course to the student.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assignScore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Course course,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int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 score)</w:t>
      </w:r>
      <w:r w:rsidRPr="007A2654">
        <w:rPr>
          <w:sz w:val="22"/>
          <w:szCs w:val="22"/>
        </w:rPr>
        <w:t xml:space="preserve"> – stores exam score.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viewCourses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registered courses.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viewResults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scores and grades using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Result.calculateGrade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()</w:t>
      </w:r>
      <w:r w:rsidRPr="007A2654">
        <w:rPr>
          <w:sz w:val="22"/>
          <w:szCs w:val="22"/>
        </w:rPr>
        <w:t>.</w:t>
      </w:r>
    </w:p>
    <w:p w:rsidR="005C7B04" w:rsidRDefault="005C7B04" w:rsidP="007A2654">
      <w:pPr>
        <w:pStyle w:val="Heading4"/>
        <w:rPr>
          <w:rFonts w:ascii="Times New Roman" w:hAnsi="Times New Roman" w:cs="Times New Roman"/>
        </w:rPr>
      </w:pP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2. </w:t>
      </w:r>
      <w:r w:rsidRPr="007A2654">
        <w:rPr>
          <w:rStyle w:val="Strong"/>
          <w:rFonts w:ascii="Times New Roman" w:hAnsi="Times New Roman" w:cs="Times New Roman"/>
          <w:b/>
          <w:bCs/>
        </w:rPr>
        <w:t>Course Class</w:t>
      </w:r>
    </w:p>
    <w:p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ID (String)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Name (String)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Credits (</w:t>
      </w:r>
      <w:proofErr w:type="spellStart"/>
      <w:r w:rsidRPr="007A2654">
        <w:rPr>
          <w:sz w:val="22"/>
          <w:szCs w:val="22"/>
        </w:rPr>
        <w:t>int</w:t>
      </w:r>
      <w:proofErr w:type="spellEnd"/>
      <w:r w:rsidRPr="007A2654">
        <w:rPr>
          <w:sz w:val="22"/>
          <w:szCs w:val="22"/>
        </w:rPr>
        <w:t>)</w:t>
      </w:r>
    </w:p>
    <w:p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Purpose:</w:t>
      </w:r>
      <w:r w:rsidRPr="007A2654">
        <w:rPr>
          <w:sz w:val="22"/>
          <w:szCs w:val="22"/>
        </w:rPr>
        <w:t xml:space="preserve"> Represents an academic course.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3. </w:t>
      </w:r>
      <w:r w:rsidRPr="007A2654">
        <w:rPr>
          <w:rStyle w:val="Strong"/>
          <w:rFonts w:ascii="Times New Roman" w:hAnsi="Times New Roman" w:cs="Times New Roman"/>
          <w:b/>
          <w:bCs/>
        </w:rPr>
        <w:t>Result Class</w:t>
      </w:r>
    </w:p>
    <w:p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Static Method:</w:t>
      </w:r>
      <w:r w:rsidRPr="007A2654">
        <w:rPr>
          <w:sz w:val="22"/>
          <w:szCs w:val="22"/>
        </w:rPr>
        <w:t xml:space="preserve">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int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 score)</w:t>
      </w:r>
    </w:p>
    <w:p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Logic:</w:t>
      </w:r>
      <w:r w:rsidRPr="007A2654">
        <w:rPr>
          <w:sz w:val="22"/>
          <w:szCs w:val="22"/>
        </w:rPr>
        <w:t xml:space="preserve"> Converts numeric score into a letter grade: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90+ → A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80-89 → B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70-79 → C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60-69 → D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Below 60 → F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4. </w:t>
      </w:r>
      <w:r w:rsidRPr="007A2654">
        <w:rPr>
          <w:rStyle w:val="Strong"/>
          <w:rFonts w:ascii="Times New Roman" w:hAnsi="Times New Roman" w:cs="Times New Roman"/>
          <w:b/>
          <w:bCs/>
        </w:rPr>
        <w:t>Admin Class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Handles </w:t>
      </w:r>
      <w:r w:rsidRPr="007A2654">
        <w:rPr>
          <w:rStyle w:val="Strong"/>
          <w:sz w:val="22"/>
          <w:szCs w:val="22"/>
        </w:rPr>
        <w:t>authentication</w:t>
      </w:r>
      <w:r w:rsidRPr="007A2654">
        <w:rPr>
          <w:sz w:val="22"/>
          <w:szCs w:val="22"/>
        </w:rPr>
        <w:t xml:space="preserve"> using a predefined username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admin</w:t>
      </w:r>
      <w:r w:rsidRPr="007A2654">
        <w:rPr>
          <w:sz w:val="22"/>
          <w:szCs w:val="22"/>
        </w:rPr>
        <w:t>) and password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1234</w:t>
      </w:r>
      <w:r w:rsidRPr="007A2654">
        <w:rPr>
          <w:sz w:val="22"/>
          <w:szCs w:val="22"/>
        </w:rPr>
        <w:t>).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Maintains lists of all students and courses.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Functionality: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Registering students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Adding courses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Assigning courses and scores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Viewing all students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5. </w:t>
      </w:r>
      <w:r w:rsidRPr="007A2654">
        <w:rPr>
          <w:rStyle w:val="Strong"/>
          <w:rFonts w:ascii="Times New Roman" w:hAnsi="Times New Roman" w:cs="Times New Roman"/>
          <w:b/>
          <w:bCs/>
        </w:rPr>
        <w:t>Main Class (UI/Interface Layer)</w:t>
      </w:r>
    </w:p>
    <w:p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Provides a </w:t>
      </w:r>
      <w:r w:rsidRPr="007A2654">
        <w:rPr>
          <w:rStyle w:val="Strong"/>
          <w:sz w:val="22"/>
          <w:szCs w:val="22"/>
        </w:rPr>
        <w:t>console-based interface</w:t>
      </w:r>
      <w:r w:rsidRPr="007A2654">
        <w:rPr>
          <w:sz w:val="22"/>
          <w:szCs w:val="22"/>
        </w:rPr>
        <w:t xml:space="preserve"> with a menu-driven approach.</w:t>
      </w:r>
    </w:p>
    <w:p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>Divides access into:</w:t>
      </w:r>
    </w:p>
    <w:p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Admin Panel</w:t>
      </w:r>
      <w:r w:rsidRPr="007A2654">
        <w:rPr>
          <w:sz w:val="22"/>
          <w:szCs w:val="22"/>
        </w:rPr>
        <w:t xml:space="preserve"> – with full CRUD privileges.</w:t>
      </w:r>
    </w:p>
    <w:p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Student Panel</w:t>
      </w:r>
      <w:r w:rsidRPr="007A2654">
        <w:rPr>
          <w:sz w:val="22"/>
          <w:szCs w:val="22"/>
        </w:rPr>
        <w:t xml:space="preserve"> – limited to viewing registered courses and results.</w:t>
      </w: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3. System Architecture</w:t>
      </w:r>
    </w:p>
    <w:p w:rsidR="002E321A" w:rsidRDefault="007F7DDE">
      <w:pPr>
        <w:pStyle w:val="Heading2"/>
      </w:pPr>
      <w:r>
        <w:t>The system follows a modular object-oriented architecture with the following core components:</w:t>
      </w:r>
    </w:p>
    <w:p w:rsidR="002E321A" w:rsidRDefault="007F7DDE">
      <w:pPr>
        <w:pStyle w:val="ListBullet"/>
      </w:pPr>
      <w:r>
        <w:t>- Admin Module: Handles all administrative functions including authentication, stude</w:t>
      </w:r>
      <w:r>
        <w:t>nt registration, course creation, and assigning courses/scores.</w:t>
      </w:r>
    </w:p>
    <w:p w:rsidR="002E321A" w:rsidRDefault="007F7DDE">
      <w:pPr>
        <w:pStyle w:val="ListBullet"/>
      </w:pPr>
      <w:r>
        <w:t>- Student Module: Allows students to view their registered courses and exam results.</w:t>
      </w:r>
    </w:p>
    <w:p w:rsidR="000215B1" w:rsidRDefault="000215B1">
      <w:pPr>
        <w:pStyle w:val="Heading2"/>
      </w:pPr>
    </w:p>
    <w:p w:rsidR="002E321A" w:rsidRDefault="007F7DDE">
      <w:pPr>
        <w:pStyle w:val="Heading2"/>
      </w:pPr>
      <w:r>
        <w:t>- Data Classes:</w:t>
      </w:r>
    </w:p>
    <w:p w:rsidR="002E321A" w:rsidRDefault="007F7DDE">
      <w:pPr>
        <w:pStyle w:val="ListBullet"/>
      </w:pPr>
      <w:r>
        <w:t>Student: Stores student details, courses registered, and exam scores.</w:t>
      </w:r>
    </w:p>
    <w:p w:rsidR="002E321A" w:rsidRDefault="007F7DDE">
      <w:pPr>
        <w:pStyle w:val="ListBullet"/>
      </w:pPr>
      <w:r>
        <w:t xml:space="preserve"> Course: Represent</w:t>
      </w:r>
      <w:r>
        <w:t>s a course with ID, name, and credit details.</w:t>
      </w:r>
    </w:p>
    <w:p w:rsidR="002E321A" w:rsidRDefault="007F7DDE">
      <w:pPr>
        <w:pStyle w:val="ListBullet"/>
      </w:pPr>
      <w:r>
        <w:t>Result: Utility class to calculate grade based on score.</w:t>
      </w:r>
    </w:p>
    <w:p w:rsidR="0070712B" w:rsidRDefault="0070712B"/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4. Class Descriptions</w:t>
      </w:r>
    </w:p>
    <w:p w:rsidR="002E321A" w:rsidRDefault="007F7DDE">
      <w:pPr>
        <w:pStyle w:val="ListBullet"/>
      </w:pPr>
      <w:r>
        <w:t xml:space="preserve"> Student.java</w:t>
      </w:r>
    </w:p>
    <w:p w:rsidR="002E321A" w:rsidRDefault="007F7DDE">
      <w:pPr>
        <w:pStyle w:val="ListBullet"/>
      </w:pPr>
      <w:r>
        <w:t xml:space="preserve"> Attributes: studentId, name, email, registeredCourses, examScores</w:t>
      </w:r>
    </w:p>
    <w:p w:rsidR="002E321A" w:rsidRDefault="007F7DDE">
      <w:pPr>
        <w:pStyle w:val="ListBullet"/>
      </w:pPr>
      <w:r>
        <w:t xml:space="preserve"> Methods: registerCourse(), assignScore(), vi</w:t>
      </w:r>
      <w:r>
        <w:t>ewCourses(), viewResults()</w:t>
      </w:r>
    </w:p>
    <w:p w:rsidR="002E321A" w:rsidRDefault="007F7DDE">
      <w:pPr>
        <w:pStyle w:val="ListBullet"/>
      </w:pPr>
      <w:r>
        <w:t xml:space="preserve"> Course.java</w:t>
      </w:r>
    </w:p>
    <w:p w:rsidR="002E321A" w:rsidRDefault="007F7DDE">
      <w:pPr>
        <w:pStyle w:val="ListBullet"/>
      </w:pPr>
      <w:r>
        <w:t xml:space="preserve"> Attributes: courseId, courseName, credits</w:t>
      </w:r>
    </w:p>
    <w:p w:rsidR="002E321A" w:rsidRDefault="007F7DDE">
      <w:pPr>
        <w:pStyle w:val="ListBullet"/>
      </w:pPr>
      <w:r>
        <w:t xml:space="preserve"> Methods: Getters for attributes</w:t>
      </w:r>
    </w:p>
    <w:p w:rsidR="002E321A" w:rsidRDefault="007F7DDE">
      <w:pPr>
        <w:pStyle w:val="ListBullet"/>
      </w:pPr>
      <w:r>
        <w:t xml:space="preserve"> Result.java</w:t>
      </w:r>
    </w:p>
    <w:p w:rsidR="002E321A" w:rsidRDefault="007F7DDE">
      <w:pPr>
        <w:pStyle w:val="ListBullet"/>
      </w:pPr>
      <w:r>
        <w:t xml:space="preserve">Static Method: </w:t>
      </w:r>
      <w:proofErr w:type="spellStart"/>
      <w:r>
        <w:t>calculateGrade</w:t>
      </w:r>
      <w:proofErr w:type="spellEnd"/>
      <w:r>
        <w:t>(score) returns grade A-F based on score</w:t>
      </w:r>
    </w:p>
    <w:p w:rsidR="002E321A" w:rsidRDefault="007F7DDE">
      <w:pPr>
        <w:pStyle w:val="ListBullet"/>
      </w:pPr>
      <w:r>
        <w:t xml:space="preserve"> Admin.java</w:t>
      </w:r>
    </w:p>
    <w:p w:rsidR="002E321A" w:rsidRDefault="007F7DDE">
      <w:pPr>
        <w:pStyle w:val="ListBullet"/>
      </w:pPr>
      <w:r>
        <w:t xml:space="preserve"> Attributes: students, courses, and </w:t>
      </w:r>
      <w:r>
        <w:t>predefined admin credentials</w:t>
      </w:r>
    </w:p>
    <w:p w:rsidR="002E321A" w:rsidRDefault="007F7DDE">
      <w:pPr>
        <w:pStyle w:val="ListBullet"/>
      </w:pPr>
      <w:r>
        <w:t xml:space="preserve"> Methods: login(), registerStudent(), addCourse(), assignCourseToStudent(), assignScore(), and accessors</w:t>
      </w:r>
    </w:p>
    <w:p w:rsidR="002E321A" w:rsidRDefault="007F7DDE">
      <w:pPr>
        <w:pStyle w:val="ListBullet"/>
      </w:pPr>
      <w:r>
        <w:t xml:space="preserve"> Main.java</w:t>
      </w:r>
    </w:p>
    <w:p w:rsidR="002E321A" w:rsidRDefault="007F7DDE">
      <w:pPr>
        <w:pStyle w:val="ListBullet"/>
      </w:pPr>
      <w:r>
        <w:t xml:space="preserve"> Provides console-based UI for Admin and Student functionalities using menu-driven interactions</w:t>
      </w: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5. Flow Diag</w:t>
      </w:r>
      <w:r w:rsidRPr="007A2654">
        <w:rPr>
          <w:b/>
          <w:sz w:val="32"/>
          <w:szCs w:val="32"/>
        </w:rPr>
        <w:t>ram (Logical Workflow)</w:t>
      </w:r>
    </w:p>
    <w:p w:rsidR="0070712B" w:rsidRDefault="0070712B">
      <w:r>
        <w:rPr>
          <w:noProof/>
        </w:rPr>
        <w:drawing>
          <wp:inline distT="0" distB="0" distL="0" distR="0">
            <wp:extent cx="4258270" cy="3686690"/>
            <wp:effectExtent l="19050" t="0" r="8930" b="0"/>
            <wp:docPr id="1" name="Picture 0" descr="Screenshot 2025-06-20 1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2B" w:rsidRDefault="0070712B"/>
    <w:p w:rsidR="0070712B" w:rsidRDefault="0070712B"/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0215B1" w:rsidRDefault="000215B1">
      <w:pPr>
        <w:rPr>
          <w:b/>
          <w:sz w:val="32"/>
          <w:szCs w:val="32"/>
        </w:rPr>
      </w:pP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6. UML Diagrams</w:t>
      </w:r>
    </w:p>
    <w:p w:rsidR="002E321A" w:rsidRDefault="007F7DDE">
      <w:pPr>
        <w:pStyle w:val="Heading2"/>
      </w:pPr>
      <w:r>
        <w:t>Use Case Diagram:</w:t>
      </w:r>
    </w:p>
    <w:p w:rsidR="0070712B" w:rsidRPr="0070712B" w:rsidRDefault="0070712B" w:rsidP="0070712B">
      <w:r>
        <w:rPr>
          <w:noProof/>
        </w:rPr>
        <w:drawing>
          <wp:inline distT="0" distB="0" distL="0" distR="0">
            <wp:extent cx="5486400" cy="5075555"/>
            <wp:effectExtent l="19050" t="0" r="0" b="0"/>
            <wp:docPr id="2" name="Picture 1" descr="Screenshot 2025-06-20 1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A" w:rsidRDefault="007F7DDE">
      <w:pPr>
        <w:pStyle w:val="Heading2"/>
      </w:pPr>
      <w:r>
        <w:lastRenderedPageBreak/>
        <w:t>Class Diagram:</w:t>
      </w:r>
    </w:p>
    <w:p w:rsidR="0070712B" w:rsidRDefault="0070712B" w:rsidP="0070712B">
      <w:r>
        <w:rPr>
          <w:noProof/>
        </w:rPr>
        <w:drawing>
          <wp:inline distT="0" distB="0" distL="0" distR="0">
            <wp:extent cx="5486400" cy="6055995"/>
            <wp:effectExtent l="19050" t="0" r="0" b="0"/>
            <wp:docPr id="3" name="Picture 2" descr="Screenshot 2025-06-20 10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2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2B" w:rsidRPr="0070712B" w:rsidRDefault="0070712B" w:rsidP="0070712B"/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2E321A" w:rsidRPr="007A2654" w:rsidRDefault="007F7DDE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7. Key Features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Object-Oriented Design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 xml:space="preserve">Uses classes like </w:t>
      </w:r>
      <w:r w:rsidRPr="005C7B04">
        <w:rPr>
          <w:rStyle w:val="HTMLCode"/>
          <w:rFonts w:ascii="Times New Roman" w:hAnsi="Times New Roman" w:cs="Times New Roman"/>
        </w:rPr>
        <w:t>Student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Course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Admin</w:t>
      </w:r>
      <w:r w:rsidRPr="005C7B04">
        <w:t xml:space="preserve">, and </w:t>
      </w:r>
      <w:r w:rsidRPr="005C7B04">
        <w:rPr>
          <w:rStyle w:val="HTMLCode"/>
          <w:rFonts w:ascii="Times New Roman" w:hAnsi="Times New Roman" w:cs="Times New Roman"/>
        </w:rPr>
        <w:t>Result</w:t>
      </w:r>
      <w:r w:rsidRPr="005C7B04">
        <w:t xml:space="preserve"> for modularity and clarity.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Student Auto-ID Generation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Each student is automatically assigned a unique ID starting from 1000.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Course Management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Admin can add courses with ID, name, and credits.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Secure Admin Login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Simple username-password authentication for admin tasks.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Course &amp; Score Assignment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Admin can assign courses and exam scores to students.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Automatic Grade Calculation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Converts scores into grades (A-F) based on standard criteria.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Student Panel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Students can view their courses and results using their ID.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Admin Panel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 xml:space="preserve">Full </w:t>
      </w:r>
      <w:proofErr w:type="gramStart"/>
      <w:r w:rsidRPr="005C7B04">
        <w:t>control to register students, add</w:t>
      </w:r>
      <w:proofErr w:type="gramEnd"/>
      <w:r w:rsidRPr="005C7B04">
        <w:t xml:space="preserve"> courses, and manage data.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Console-Based Interface</w:t>
      </w:r>
    </w:p>
    <w:p w:rsidR="005C7B04" w:rsidRPr="005C7B04" w:rsidRDefault="005C7B04" w:rsidP="00C7171D">
      <w:pPr>
        <w:pStyle w:val="NormalWeb"/>
        <w:numPr>
          <w:ilvl w:val="1"/>
          <w:numId w:val="24"/>
        </w:numPr>
      </w:pPr>
      <w:r w:rsidRPr="005C7B04">
        <w:t>Menu-driven UI for interaction via the command line.</w:t>
      </w:r>
    </w:p>
    <w:p w:rsidR="005C7B04" w:rsidRPr="005C7B04" w:rsidRDefault="005C7B04" w:rsidP="00C7171D">
      <w:pPr>
        <w:pStyle w:val="NormalWeb"/>
        <w:numPr>
          <w:ilvl w:val="0"/>
          <w:numId w:val="24"/>
        </w:numPr>
      </w:pPr>
      <w:r w:rsidRPr="005C7B04">
        <w:rPr>
          <w:rStyle w:val="Strong"/>
          <w:b w:val="0"/>
        </w:rPr>
        <w:t>Data Handling with Lists and Maps</w:t>
      </w:r>
    </w:p>
    <w:p w:rsidR="005C7B04" w:rsidRDefault="005C7B04" w:rsidP="00C7171D">
      <w:pPr>
        <w:pStyle w:val="NormalWeb"/>
        <w:numPr>
          <w:ilvl w:val="1"/>
          <w:numId w:val="24"/>
        </w:numPr>
      </w:pPr>
      <w:r w:rsidRPr="005C7B04">
        <w:t xml:space="preserve">Efficient in-memory storage using </w:t>
      </w:r>
      <w:proofErr w:type="spellStart"/>
      <w:r w:rsidRPr="005C7B04">
        <w:rPr>
          <w:rStyle w:val="HTMLCode"/>
          <w:rFonts w:ascii="Times New Roman" w:hAnsi="Times New Roman" w:cs="Times New Roman"/>
        </w:rPr>
        <w:t>ArrayList</w:t>
      </w:r>
      <w:proofErr w:type="spellEnd"/>
      <w:r w:rsidRPr="005C7B04">
        <w:t xml:space="preserve"> and </w:t>
      </w:r>
      <w:proofErr w:type="spellStart"/>
      <w:r w:rsidRPr="005C7B04">
        <w:rPr>
          <w:rStyle w:val="HTMLCode"/>
          <w:rFonts w:ascii="Times New Roman" w:hAnsi="Times New Roman" w:cs="Times New Roman"/>
        </w:rPr>
        <w:t>HashMap</w:t>
      </w:r>
      <w:proofErr w:type="spellEnd"/>
      <w:r w:rsidRPr="005C7B04">
        <w:t>.</w:t>
      </w:r>
    </w:p>
    <w:p w:rsidR="008C016E" w:rsidRDefault="008C016E" w:rsidP="008C016E">
      <w:pPr>
        <w:pStyle w:val="NormalWeb"/>
        <w:ind w:left="1440"/>
      </w:pPr>
    </w:p>
    <w:p w:rsidR="008C016E" w:rsidRDefault="008C016E" w:rsidP="008C016E">
      <w:pPr>
        <w:pStyle w:val="NormalWeb"/>
        <w:ind w:left="1440"/>
      </w:pPr>
    </w:p>
    <w:p w:rsidR="008C016E" w:rsidRPr="005C7B04" w:rsidRDefault="008C016E" w:rsidP="008C016E">
      <w:pPr>
        <w:pStyle w:val="NormalWeb"/>
        <w:ind w:left="1440"/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8C016E" w:rsidRDefault="008C016E">
      <w:pPr>
        <w:rPr>
          <w:b/>
          <w:sz w:val="32"/>
          <w:szCs w:val="32"/>
        </w:rPr>
      </w:pPr>
    </w:p>
    <w:p w:rsidR="002E321A" w:rsidRDefault="008C016E">
      <w:pPr>
        <w:rPr>
          <w:b/>
          <w:sz w:val="32"/>
          <w:szCs w:val="32"/>
        </w:rPr>
      </w:pPr>
      <w:r>
        <w:rPr>
          <w:b/>
          <w:sz w:val="32"/>
          <w:szCs w:val="32"/>
        </w:rPr>
        <w:t>8. OUTPUT</w:t>
      </w:r>
    </w:p>
    <w:p w:rsidR="008C016E" w:rsidRP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PROGRAM START</w:t>
      </w:r>
    </w:p>
    <w:p w:rsidR="008C016E" w:rsidRPr="008C016E" w:rsidRDefault="008C016E" w:rsidP="008C016E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486400" cy="1787525"/>
            <wp:effectExtent l="19050" t="0" r="0" b="0"/>
            <wp:docPr id="4" name="Picture 3" descr="Screenshot 2025-06-20 114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46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ADMIN LOGIN</w:t>
      </w:r>
    </w:p>
    <w:p w:rsidR="008C016E" w:rsidRPr="008C016E" w:rsidRDefault="008C016E" w:rsidP="008C01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27732" cy="4087091"/>
            <wp:effectExtent l="19050" t="0" r="0" b="0"/>
            <wp:docPr id="5" name="Picture 4" descr="Screenshot 2025-06-20 11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0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124" cy="40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REGISTERING STUDENT</w:t>
      </w:r>
    </w:p>
    <w:p w:rsidR="008C016E" w:rsidRPr="008C016E" w:rsidRDefault="008C016E" w:rsidP="008C01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239217" cy="2038635"/>
            <wp:effectExtent l="19050" t="0" r="8933" b="0"/>
            <wp:docPr id="6" name="Picture 5" descr="Screenshot 2025-06-20 11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2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ADDING A COURSE</w:t>
      </w:r>
    </w:p>
    <w:p w:rsidR="00C67F92" w:rsidRPr="008C016E" w:rsidRDefault="00C67F92" w:rsidP="00C67F9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53321" cy="2295846"/>
            <wp:effectExtent l="19050" t="0" r="9029" b="0"/>
            <wp:docPr id="8" name="Picture 7" descr="Screenshot 2025-06-20 115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1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ASSIGNING COURSE TO STUDENT</w:t>
      </w:r>
    </w:p>
    <w:p w:rsidR="00C67F92" w:rsidRPr="008C016E" w:rsidRDefault="00C67F92" w:rsidP="00C67F9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10426" cy="1724266"/>
            <wp:effectExtent l="19050" t="0" r="0" b="0"/>
            <wp:docPr id="9" name="Picture 8" descr="Screenshot 2025-06-20 11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2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ASSIGNING SCORE</w:t>
      </w:r>
    </w:p>
    <w:p w:rsidR="008C016E" w:rsidRPr="00C67F92" w:rsidRDefault="00C67F92" w:rsidP="00C67F9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553321" cy="1762371"/>
            <wp:effectExtent l="19050" t="0" r="9029" b="0"/>
            <wp:docPr id="10" name="Picture 9" descr="Screenshot 2025-06-20 115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2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92" w:rsidRPr="008C016E" w:rsidRDefault="00C67F92" w:rsidP="00C67F92">
      <w:pPr>
        <w:pStyle w:val="ListParagraph"/>
        <w:rPr>
          <w:rFonts w:ascii="Times New Roman" w:hAnsi="Times New Roman" w:cs="Times New Roman"/>
          <w:b/>
        </w:rPr>
      </w:pP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LOGGING OUT</w:t>
      </w:r>
    </w:p>
    <w:p w:rsidR="00C67F92" w:rsidRPr="008C016E" w:rsidRDefault="00C67F92" w:rsidP="00C67F9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38899" cy="714475"/>
            <wp:effectExtent l="19050" t="0" r="9101" b="0"/>
            <wp:docPr id="11" name="Picture 10" descr="Screenshot 2025-06-20 11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90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6E" w:rsidRDefault="008C016E" w:rsidP="008C01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8C016E">
        <w:rPr>
          <w:rFonts w:ascii="Times New Roman" w:hAnsi="Times New Roman" w:cs="Times New Roman"/>
          <w:b/>
        </w:rPr>
        <w:t>STUDENT ACCESS</w:t>
      </w:r>
    </w:p>
    <w:p w:rsidR="005C7B04" w:rsidRPr="00C67F92" w:rsidRDefault="00C67F92" w:rsidP="00C67F9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67690" cy="3924848"/>
            <wp:effectExtent l="19050" t="0" r="0" b="0"/>
            <wp:docPr id="12" name="Picture 11" descr="Screenshot 2025-06-20 11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1525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2E321A" w:rsidRPr="005C7B04" w:rsidRDefault="007F7DDE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t>9. Con</w:t>
      </w:r>
      <w:r w:rsidRPr="005C7B04">
        <w:rPr>
          <w:b/>
          <w:sz w:val="32"/>
          <w:szCs w:val="32"/>
        </w:rPr>
        <w:t>clusion</w:t>
      </w:r>
    </w:p>
    <w:p w:rsidR="005C7B04" w:rsidRDefault="005C7B04" w:rsidP="005C7B04">
      <w:pPr>
        <w:pStyle w:val="NormalWeb"/>
      </w:pPr>
      <w:r>
        <w:t>The Student Management System developed in Java demonstrates a functional and modular approach to managing academic data within an educational institution. By applying core object-oriented programming principles, the system effectively handles student registration, course management, score assignment, and grade generation.</w:t>
      </w:r>
    </w:p>
    <w:p w:rsidR="005C7B04" w:rsidRDefault="005C7B04" w:rsidP="005C7B04">
      <w:pPr>
        <w:pStyle w:val="NormalWeb"/>
      </w:pPr>
      <w:r>
        <w:t xml:space="preserve">The admin interface provides full control over data entry and updates, while the student interface allows limited access for viewing courses and results. The use of data structures like </w:t>
      </w:r>
      <w:proofErr w:type="spellStart"/>
      <w:r>
        <w:rPr>
          <w:rStyle w:val="HTMLCode"/>
        </w:rPr>
        <w:t>ArrayList</w:t>
      </w:r>
      <w:proofErr w:type="spellEnd"/>
      <w:r>
        <w:t xml:space="preserve"> and </w:t>
      </w:r>
      <w:proofErr w:type="spellStart"/>
      <w:r>
        <w:rPr>
          <w:rStyle w:val="HTMLCode"/>
        </w:rPr>
        <w:t>HashMap</w:t>
      </w:r>
      <w:proofErr w:type="spellEnd"/>
      <w:r>
        <w:t xml:space="preserve"> ensures efficient data handling during runtime.</w:t>
      </w:r>
    </w:p>
    <w:p w:rsidR="005C7B04" w:rsidRDefault="005C7B04" w:rsidP="005C7B04">
      <w:pPr>
        <w:pStyle w:val="NormalWeb"/>
      </w:pPr>
      <w:r>
        <w:t>Although currently console-based and memory-resident, the system forms a solid foundation for future enhancements such as database integration, secure login systems, and graphical user interfaces. Overall, the project achieves its goal of offering a simple, structured, and extendable solution for academic administration.</w:t>
      </w:r>
    </w:p>
    <w:p w:rsidR="002E321A" w:rsidRDefault="002E321A" w:rsidP="005C7B04"/>
    <w:sectPr w:rsidR="002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D63B30"/>
    <w:multiLevelType w:val="multilevel"/>
    <w:tmpl w:val="E4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28543C"/>
    <w:multiLevelType w:val="hybridMultilevel"/>
    <w:tmpl w:val="8CF0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916944"/>
    <w:multiLevelType w:val="hybridMultilevel"/>
    <w:tmpl w:val="2512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54BAA"/>
    <w:multiLevelType w:val="hybridMultilevel"/>
    <w:tmpl w:val="E0A2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5509"/>
    <w:multiLevelType w:val="hybridMultilevel"/>
    <w:tmpl w:val="EAE6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D42F8"/>
    <w:multiLevelType w:val="hybridMultilevel"/>
    <w:tmpl w:val="A6E0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94B29"/>
    <w:multiLevelType w:val="multilevel"/>
    <w:tmpl w:val="3FB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E1771"/>
    <w:multiLevelType w:val="multilevel"/>
    <w:tmpl w:val="DF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0295A"/>
    <w:multiLevelType w:val="multilevel"/>
    <w:tmpl w:val="17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8720F7"/>
    <w:multiLevelType w:val="hybridMultilevel"/>
    <w:tmpl w:val="C1B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3671B"/>
    <w:multiLevelType w:val="multilevel"/>
    <w:tmpl w:val="9D9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F116C1"/>
    <w:multiLevelType w:val="multilevel"/>
    <w:tmpl w:val="3C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461DC"/>
    <w:multiLevelType w:val="hybridMultilevel"/>
    <w:tmpl w:val="FF0AC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7F0AE4"/>
    <w:multiLevelType w:val="hybridMultilevel"/>
    <w:tmpl w:val="EB8E6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80021"/>
    <w:multiLevelType w:val="multilevel"/>
    <w:tmpl w:val="298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962760"/>
    <w:multiLevelType w:val="multilevel"/>
    <w:tmpl w:val="A90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7"/>
  </w:num>
  <w:num w:numId="12">
    <w:abstractNumId w:val="15"/>
  </w:num>
  <w:num w:numId="13">
    <w:abstractNumId w:val="9"/>
  </w:num>
  <w:num w:numId="14">
    <w:abstractNumId w:val="16"/>
  </w:num>
  <w:num w:numId="15">
    <w:abstractNumId w:val="24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12"/>
  </w:num>
  <w:num w:numId="21">
    <w:abstractNumId w:val="13"/>
  </w:num>
  <w:num w:numId="22">
    <w:abstractNumId w:val="14"/>
  </w:num>
  <w:num w:numId="23">
    <w:abstractNumId w:val="11"/>
  </w:num>
  <w:num w:numId="24">
    <w:abstractNumId w:val="10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215B1"/>
    <w:rsid w:val="00034616"/>
    <w:rsid w:val="0006063C"/>
    <w:rsid w:val="0015074B"/>
    <w:rsid w:val="0029639D"/>
    <w:rsid w:val="002E321A"/>
    <w:rsid w:val="00326F90"/>
    <w:rsid w:val="005C7B04"/>
    <w:rsid w:val="0070712B"/>
    <w:rsid w:val="007A2654"/>
    <w:rsid w:val="007F7DDE"/>
    <w:rsid w:val="008C016E"/>
    <w:rsid w:val="00AA1D8D"/>
    <w:rsid w:val="00B47730"/>
    <w:rsid w:val="00C67F92"/>
    <w:rsid w:val="00C7171D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6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 KUMAR GAUTAM</cp:lastModifiedBy>
  <cp:revision>2</cp:revision>
  <dcterms:created xsi:type="dcterms:W3CDTF">2025-06-20T07:40:00Z</dcterms:created>
  <dcterms:modified xsi:type="dcterms:W3CDTF">2025-06-20T07:40:00Z</dcterms:modified>
</cp:coreProperties>
</file>